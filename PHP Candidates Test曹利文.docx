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eastAsia="宋体"/>
          <w:lang w:val="en-US" w:eastAsia="zh-CN"/>
        </w:rPr>
      </w:pPr>
      <w:bookmarkStart w:id="0" w:name="_e7dipqvi5zz0" w:colFirst="0" w:colLast="0"/>
      <w:bookmarkEnd w:id="0"/>
      <w:r>
        <w:rPr>
          <w:rtl w:val="0"/>
        </w:rPr>
        <w:t>PHP Candidates Test</w:t>
      </w:r>
      <w:r>
        <w:rPr>
          <w:rFonts w:hint="eastAsia" w:eastAsia="宋体"/>
          <w:rtl w:val="0"/>
          <w:lang w:val="en-US" w:eastAsia="zh-CN"/>
        </w:rPr>
        <w:t xml:space="preserve">  曹利文</w:t>
      </w:r>
    </w:p>
    <w:p>
      <w:pPr>
        <w:ind w:left="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Laravel 8</w:t>
      </w:r>
      <w:bookmarkStart w:id="1" w:name="_GoBack"/>
      <w:bookmarkEnd w:id="1"/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MySQL 8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Redis</w:t>
      </w:r>
    </w:p>
    <w:p/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Create an API endpoint that can accept 2 parameters “id1” and “id2” by POST method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Create a table in MySQL database to store the id1, id2 and a userID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When the system receives the request :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Check from the database to see if id1 and id2 exist in the table (in the same row)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If yes, get the userID and output to response in JSON format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If not, generate a userID in UUIDv4 format, insert into table, and then output the userID to response in JSON format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Please draw a sequence diagram of your system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Bonus point :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Create a DockerFile or docker-compose for deploying the service in docker container</w:t>
      </w:r>
    </w:p>
    <w:p/>
    <w:p/>
    <w:p>
      <w:pPr>
        <w:rPr>
          <w:color w:val="FF0000"/>
          <w:highlight w:val="yellow"/>
          <w:rtl w:val="0"/>
        </w:rPr>
      </w:pPr>
      <w:r>
        <w:rPr>
          <w:color w:val="FF0000"/>
          <w:highlight w:val="yellow"/>
          <w:rtl w:val="0"/>
        </w:rPr>
        <w:t>Please submit the project through git repo.</w:t>
      </w:r>
    </w:p>
    <w:p>
      <w:pPr>
        <w:rPr>
          <w:color w:val="FF0000"/>
          <w:highlight w:val="yellow"/>
          <w:rtl w:val="0"/>
        </w:rPr>
      </w:pPr>
    </w:p>
    <w:p>
      <w:pPr>
        <w:rPr>
          <w:rFonts w:hint="eastAsia" w:eastAsia="宋体"/>
          <w:color w:val="FF0000"/>
          <w:highlight w:val="yellow"/>
          <w:rtl w:val="0"/>
          <w:lang w:val="en-US" w:eastAsia="zh-CN"/>
        </w:rPr>
      </w:pPr>
      <w:r>
        <w:rPr>
          <w:rFonts w:hint="eastAsia" w:eastAsia="宋体"/>
          <w:color w:val="FF0000"/>
          <w:highlight w:val="yellow"/>
          <w:rtl w:val="0"/>
          <w:lang w:val="en-US" w:eastAsia="zh-CN"/>
        </w:rPr>
        <w:t>答：</w:t>
      </w:r>
    </w:p>
    <w:p>
      <w:pPr>
        <w:rPr>
          <w:rFonts w:hint="default" w:eastAsia="宋体"/>
          <w:color w:val="FF0000"/>
          <w:highlight w:val="yellow"/>
          <w:rtl w:val="0"/>
          <w:lang w:val="en-US" w:eastAsia="zh-CN"/>
        </w:rPr>
      </w:pPr>
      <w:r>
        <w:rPr>
          <w:rFonts w:hint="eastAsia" w:eastAsia="宋体"/>
          <w:color w:val="FF0000"/>
          <w:highlight w:val="yellow"/>
          <w:rtl w:val="0"/>
          <w:lang w:val="en-US" w:eastAsia="zh-CN"/>
        </w:rPr>
        <w:t>1）因为我手上没有laravel项目，刚好我这边是tp框架所以我就用tp框架写了</w:t>
      </w:r>
    </w:p>
    <w:p>
      <w:pPr>
        <w:rPr>
          <w:rFonts w:hint="eastAsia" w:eastAsia="宋体"/>
          <w:color w:val="FF0000"/>
          <w:highlight w:val="yellow"/>
          <w:rtl w:val="0"/>
          <w:lang w:val="en-US" w:eastAsia="zh-CN"/>
        </w:rPr>
      </w:pPr>
      <w:r>
        <w:rPr>
          <w:rFonts w:hint="eastAsia" w:eastAsia="宋体"/>
          <w:color w:val="FF0000"/>
          <w:highlight w:val="yellow"/>
          <w:rtl w:val="0"/>
          <w:lang w:val="en-US" w:eastAsia="zh-CN"/>
        </w:rPr>
        <w:t>业务部分：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>&lt;?php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declare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(strict_types 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namespace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app\controller\api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think\Request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app\BaseController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use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think\facade\Db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class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CandidatesTest 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extends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BaseController{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public function 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getUse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=trim(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'id1'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$id2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=trim(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'id2'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'id1'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'id2'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json_encode(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</w:p>
    <w:p>
      <w:pPr>
        <w:rPr>
          <w:rFonts w:hint="eastAsia" w:eastAsia="宋体"/>
          <w:color w:val="FF0000"/>
          <w:highlight w:val="yellow"/>
          <w:rtl w:val="0"/>
          <w:lang w:val="en-US" w:eastAsia="zh-CN"/>
        </w:rPr>
      </w:pPr>
      <w:r>
        <w:rPr>
          <w:rFonts w:hint="eastAsia" w:eastAsia="宋体"/>
          <w:color w:val="FF0000"/>
          <w:highlight w:val="yellow"/>
          <w:rtl w:val="0"/>
          <w:lang w:val="en-US" w:eastAsia="zh-CN"/>
        </w:rPr>
        <w:t>路由器：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Route::</w:t>
      </w:r>
      <w:r>
        <w:rPr>
          <w:rFonts w:hint="eastAsia" w:ascii="宋体" w:hAnsi="宋体" w:eastAsia="宋体" w:cs="宋体"/>
          <w:i/>
          <w:iCs/>
          <w:color w:val="FFC66D"/>
          <w:sz w:val="27"/>
          <w:szCs w:val="27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'api/getuses'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'api.CandidatesTest/getUse'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//获取用户</w:t>
      </w:r>
    </w:p>
    <w:p>
      <w:pPr>
        <w:rPr>
          <w:rFonts w:hint="default" w:eastAsia="宋体"/>
          <w:color w:val="FF0000"/>
          <w:highlight w:val="yellow"/>
          <w:rtl w:val="0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结果：</w:t>
      </w:r>
    </w:p>
    <w:p>
      <w:r>
        <w:drawing>
          <wp:inline distT="0" distB="0" distL="114300" distR="114300">
            <wp:extent cx="6840220" cy="3774440"/>
            <wp:effectExtent l="0" t="0" r="177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firstLine="0"/>
        <w:jc w:val="both"/>
        <w:rPr>
          <w:rFonts w:hint="default" w:ascii="Arial" w:hAnsi="Arial" w:eastAsia="Arial" w:cs="Arial"/>
          <w:sz w:val="22"/>
          <w:szCs w:val="22"/>
          <w:lang w:val="zh-CN"/>
        </w:rPr>
      </w:pPr>
      <w:r>
        <w:rPr>
          <w:rFonts w:hint="eastAsia" w:ascii="Arial" w:hAnsi="Arial" w:eastAsia="Arial" w:cs="Arial"/>
          <w:sz w:val="22"/>
          <w:szCs w:val="22"/>
          <w:lang w:val="en-US" w:eastAsia="zh-CN"/>
        </w:rPr>
        <w:t>创建数据库的话我一般是用</w:t>
      </w:r>
      <w:r>
        <w:rPr>
          <w:rFonts w:hint="default" w:ascii="Arial" w:hAnsi="Arial" w:eastAsia="Arial" w:cs="Arial"/>
          <w:sz w:val="22"/>
          <w:szCs w:val="22"/>
          <w:lang w:val="zh-CN"/>
        </w:rPr>
        <w:t>phpMyAdmin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37680" cy="248920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业务代码：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public function 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checkUse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(Request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=trim(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'id1'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$id2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=trim(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$request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param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'id2'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$rep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=Db::</w:t>
      </w:r>
      <w:r>
        <w:rPr>
          <w:rFonts w:hint="eastAsia" w:ascii="宋体" w:hAnsi="宋体" w:eastAsia="宋体" w:cs="宋体"/>
          <w:i/>
          <w:iCs/>
          <w:color w:val="FFC66D"/>
          <w:sz w:val="27"/>
          <w:szCs w:val="27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'candidates_test'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'id1'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where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'id2'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$id2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find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$rep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'code'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'msg'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"查询成功"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'data'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$rep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>else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$chars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md5(uniqid((string)mt_rand()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$uuid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substr (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$chars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8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'-'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. substr (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$chars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8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4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'-'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. substr (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$chars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12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4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'-'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. substr (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$chars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16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4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 .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'-'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. substr (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$chars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20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12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$saveData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'userID'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$uuid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$rep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=Db::</w:t>
      </w:r>
      <w:r>
        <w:rPr>
          <w:rFonts w:hint="eastAsia" w:ascii="宋体" w:hAnsi="宋体" w:eastAsia="宋体" w:cs="宋体"/>
          <w:i/>
          <w:iCs/>
          <w:color w:val="FFC66D"/>
          <w:sz w:val="27"/>
          <w:szCs w:val="27"/>
          <w:shd w:val="clear" w:fill="232525"/>
        </w:rPr>
        <w:t>table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"candidates_test"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save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$saveData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$rep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'code'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'msg'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"添加成功"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'data'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$uuid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>else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'code'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'msg'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"添加失败"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'data'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]=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""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json_encode(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$data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路由器：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Route::</w:t>
      </w:r>
      <w:r>
        <w:rPr>
          <w:rFonts w:hint="eastAsia" w:ascii="宋体" w:hAnsi="宋体" w:eastAsia="宋体" w:cs="宋体"/>
          <w:i/>
          <w:iCs/>
          <w:color w:val="FFC66D"/>
          <w:sz w:val="27"/>
          <w:szCs w:val="27"/>
          <w:shd w:val="clear" w:fill="232525"/>
        </w:rPr>
        <w:t>post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'api/checkUse'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'api.CandidatesTest/checkUse'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//检查用户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结果：</w:t>
      </w:r>
    </w:p>
    <w:p>
      <w:r>
        <w:drawing>
          <wp:inline distT="0" distB="0" distL="114300" distR="114300">
            <wp:extent cx="6835140" cy="33877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838315" cy="355727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系统的序列图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840220" cy="2483485"/>
            <wp:effectExtent l="0" t="0" r="1778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566" w:right="566" w:bottom="566" w:left="566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258EC72"/>
    <w:multiLevelType w:val="singleLevel"/>
    <w:tmpl w:val="1258EC72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DE37B5A"/>
    <w:rsid w:val="3A3234D0"/>
    <w:rsid w:val="4CDC1396"/>
    <w:rsid w:val="53E316C1"/>
    <w:rsid w:val="7B0146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Office_11.1.0.10577_F1E327BC-269C-435d-A152-05C5408002CA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2021-06-02T02:30:00Z</dcterms:created>
  <dc:creator>user01</dc:creator>
  <cp:lastModifiedBy>Administrator</cp:lastModifiedBy>
  <dcterms:modified xsi:type="dcterms:W3CDTF">2021-06-04T10:12:19Z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3841B95F6E7440AA849CE0B81F72C54F</vt:lpwstr>
  </property>
</Properties>
</file>